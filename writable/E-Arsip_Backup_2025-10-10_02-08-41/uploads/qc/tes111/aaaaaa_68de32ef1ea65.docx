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62CAC3">
      <w:pPr>
        <w:jc w:val="center"/>
      </w:pPr>
      <w:bookmarkStart w:id="0" w:name="_GoBack"/>
      <w:bookmarkEnd w:id="0"/>
      <w:r>
        <w:t>SURAT PENGANTAR</w:t>
      </w:r>
      <w:r>
        <w:br w:type="textWrapping"/>
      </w:r>
    </w:p>
    <w:p w14:paraId="7F09622B">
      <w:r>
        <w:t>Kepada Yth,</w:t>
      </w:r>
      <w:r>
        <w:br w:type="textWrapping"/>
      </w:r>
      <w:r>
        <w:t>Personalia</w:t>
      </w:r>
      <w:r>
        <w:br w:type="textWrapping"/>
      </w:r>
      <w:r>
        <w:t>Di</w:t>
      </w:r>
      <w:r>
        <w:br w:type="textWrapping"/>
      </w:r>
      <w:r>
        <w:t>Tempat</w:t>
      </w:r>
      <w:r>
        <w:br w:type="textWrapping"/>
      </w:r>
    </w:p>
    <w:p w14:paraId="75AF6055">
      <w:pPr>
        <w:rPr>
          <w:lang w:val="zh-CN"/>
        </w:rPr>
      </w:pPr>
      <w:r>
        <w:t>Dengan hormat,</w:t>
      </w:r>
      <w:r>
        <w:br w:type="textWrapping"/>
      </w:r>
      <w:r>
        <w:rPr>
          <w:lang w:val="zh-CN"/>
        </w:rPr>
        <w:t xml:space="preserve">Bersama surat ini kami sampaikan laporan mengenai </w:t>
      </w:r>
      <w:r>
        <w:rPr>
          <w:b/>
          <w:bCs/>
          <w:lang w:val="zh-CN"/>
        </w:rPr>
        <w:t>kelebihan barang di gudang</w:t>
      </w:r>
      <w:r>
        <w:rPr>
          <w:lang w:val="zh-CN"/>
        </w:rPr>
        <w:t xml:space="preserve"> yang terjadi karena tidak dilaporkannya oleh admin gudang pada periode sebelumnya. Hal ini berdampak pada ketidaksesuaian data dalam laporan stok persediaan.</w:t>
      </w:r>
    </w:p>
    <w:p w14:paraId="640F875A">
      <w:pPr>
        <w:rPr>
          <w:lang w:val="zh-CN"/>
        </w:rPr>
      </w:pPr>
      <w:r>
        <w:rPr>
          <w:lang w:val="zh-CN"/>
        </w:rPr>
        <w:t>Sebagai tindak lanjut, kami melampirkan dokumen pendukung terkait hasil pengecekan ulang, termasuk data selisih barang, laporan stok yang sudah diperbarui, serta rekomendasi perbaikan prosedur pelaporan agar kejadian serupa tidak terulang.</w:t>
      </w:r>
    </w:p>
    <w:p w14:paraId="42C865E1">
      <w:pPr>
        <w:rPr>
          <w:lang w:val="zh-CN"/>
        </w:rPr>
      </w:pPr>
      <w:r>
        <w:rPr>
          <w:lang w:val="zh-CN"/>
        </w:rPr>
        <w:t>Adapun dokumen yang kami sampaikan adalah sebagai berikut:</w:t>
      </w:r>
    </w:p>
    <w:p w14:paraId="35925DDF">
      <w:pPr>
        <w:rPr>
          <w:lang w:val="zh-CN"/>
        </w:rPr>
      </w:pP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41FEDC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94FF0C9">
            <w:r>
              <w:t>No</w:t>
            </w:r>
          </w:p>
        </w:tc>
        <w:tc>
          <w:tcPr>
            <w:tcW w:w="2160" w:type="dxa"/>
          </w:tcPr>
          <w:p w14:paraId="6AD53080">
            <w:r>
              <w:t>Nama Dokumen/Barang</w:t>
            </w:r>
          </w:p>
        </w:tc>
        <w:tc>
          <w:tcPr>
            <w:tcW w:w="2160" w:type="dxa"/>
          </w:tcPr>
          <w:p w14:paraId="0FB28468">
            <w:r>
              <w:t>Jumlah</w:t>
            </w:r>
          </w:p>
        </w:tc>
        <w:tc>
          <w:tcPr>
            <w:tcW w:w="2160" w:type="dxa"/>
          </w:tcPr>
          <w:p w14:paraId="4E8E3E75">
            <w:r>
              <w:t>Keterangan</w:t>
            </w:r>
          </w:p>
        </w:tc>
      </w:tr>
      <w:tr w14:paraId="0612A6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960FDF1">
            <w:r>
              <w:t>1</w:t>
            </w:r>
          </w:p>
        </w:tc>
        <w:tc>
          <w:tcPr>
            <w:tcW w:w="2160" w:type="dxa"/>
          </w:tcPr>
          <w:p w14:paraId="48FB0122"/>
        </w:tc>
        <w:tc>
          <w:tcPr>
            <w:tcW w:w="2160" w:type="dxa"/>
          </w:tcPr>
          <w:p w14:paraId="6067557C"/>
        </w:tc>
        <w:tc>
          <w:tcPr>
            <w:tcW w:w="2160" w:type="dxa"/>
          </w:tcPr>
          <w:p w14:paraId="7747519B"/>
        </w:tc>
      </w:tr>
      <w:tr w14:paraId="3D1F60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47D60AB">
            <w:r>
              <w:t>2</w:t>
            </w:r>
          </w:p>
        </w:tc>
        <w:tc>
          <w:tcPr>
            <w:tcW w:w="2160" w:type="dxa"/>
          </w:tcPr>
          <w:p w14:paraId="28F23792"/>
        </w:tc>
        <w:tc>
          <w:tcPr>
            <w:tcW w:w="2160" w:type="dxa"/>
          </w:tcPr>
          <w:p w14:paraId="6F4A9F66"/>
        </w:tc>
        <w:tc>
          <w:tcPr>
            <w:tcW w:w="2160" w:type="dxa"/>
          </w:tcPr>
          <w:p w14:paraId="1CD1F136"/>
        </w:tc>
      </w:tr>
      <w:tr w14:paraId="0B65D2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7C553E7">
            <w:r>
              <w:t>3</w:t>
            </w:r>
          </w:p>
        </w:tc>
        <w:tc>
          <w:tcPr>
            <w:tcW w:w="2160" w:type="dxa"/>
          </w:tcPr>
          <w:p w14:paraId="6830C378"/>
        </w:tc>
        <w:tc>
          <w:tcPr>
            <w:tcW w:w="2160" w:type="dxa"/>
          </w:tcPr>
          <w:p w14:paraId="31C7CADB"/>
        </w:tc>
        <w:tc>
          <w:tcPr>
            <w:tcW w:w="2160" w:type="dxa"/>
          </w:tcPr>
          <w:p w14:paraId="58BDFB7D"/>
        </w:tc>
      </w:tr>
    </w:tbl>
    <w:p w14:paraId="5C4E8417">
      <w:r>
        <w:br w:type="textWrapping"/>
      </w:r>
      <w:r>
        <w:t>Demikian surat pengantar ini dibuat agar dapat dipergunakan sebagaimana mestinya. Atas perhatian dan kerjasamanya, kami ucapkan terima kasih.</w:t>
      </w:r>
      <w:r>
        <w:br w:type="textWrapping"/>
      </w:r>
    </w:p>
    <w:p w14:paraId="4B2E4E21">
      <w:r>
        <w:t>Hormat kami,</w:t>
      </w:r>
      <w:r>
        <w:br w:type="textWrapping"/>
      </w:r>
      <w:r>
        <w:br w:type="textWrapping"/>
      </w:r>
      <w:r>
        <w:br w:type="textWrapping"/>
      </w:r>
      <w:r>
        <w:t>……………………………………</w:t>
      </w:r>
      <w:r>
        <w:br w:type="textWrapping"/>
      </w:r>
      <w:r>
        <w:t>(Jabatan)</w:t>
      </w:r>
      <w:r>
        <w:br w:type="textWrapping"/>
      </w:r>
      <w:r>
        <w:t>(Nama &amp; Tanda Tangan)</w:t>
      </w:r>
      <w:r>
        <w:br w:type="textWrapping"/>
      </w:r>
    </w:p>
    <w:p w14:paraId="4A7837C8">
      <w:r>
        <w:t>Tembusan:</w:t>
      </w:r>
      <w:r>
        <w:br w:type="textWrapping"/>
      </w:r>
      <w:r>
        <w:t>1. ……………………………..</w:t>
      </w:r>
      <w:r>
        <w:br w:type="textWrapping"/>
      </w:r>
      <w:r>
        <w:t>2. ……………………………..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850AD"/>
    <w:rsid w:val="0015074B"/>
    <w:rsid w:val="0029639D"/>
    <w:rsid w:val="00326F90"/>
    <w:rsid w:val="0076652E"/>
    <w:rsid w:val="00AA1D8D"/>
    <w:rsid w:val="00B47730"/>
    <w:rsid w:val="00CB0664"/>
    <w:rsid w:val="00D54E82"/>
    <w:rsid w:val="00FC693F"/>
    <w:rsid w:val="3ADE09C0"/>
    <w:rsid w:val="55C25B77"/>
    <w:rsid w:val="7849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118</Words>
  <Characters>773</Characters>
  <Lines>6</Lines>
  <Paragraphs>1</Paragraphs>
  <TotalTime>7</TotalTime>
  <ScaleCrop>false</ScaleCrop>
  <LinksUpToDate>false</LinksUpToDate>
  <CharactersWithSpaces>867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 novap</cp:lastModifiedBy>
  <dcterms:modified xsi:type="dcterms:W3CDTF">2025-09-18T07:04:44Z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66E93F606FDB49758F59901F52D5FEF3_12</vt:lpwstr>
  </property>
</Properties>
</file>